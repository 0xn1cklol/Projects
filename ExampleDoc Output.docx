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Name     Phone     Address     Job</w:t>
      </w:r>
    </w:p>
    <w:p>
      <w:r>
        <w:t xml:space="preserve">     Jack     564 459 2739     2 Ford St     Police</w:t>
      </w:r>
    </w:p>
    <w:p>
      <w:r>
        <w:t xml:space="preserve">     Lauren     293 382 2392     36 Main rd     Nurse</w:t>
      </w:r>
    </w:p>
    <w:p>
      <w:r>
        <w:t xml:space="preserve">     Brian     302 382 0528     21 Central ave     Construction</w:t>
      </w:r>
    </w:p>
    <w:p>
      <w:r>
        <w:t xml:space="preserve">     Grace     373 293 2749     387 Fletcher st     Accountant</w:t>
      </w:r>
    </w:p>
    <w:p>
      <w:r>
        <w:t xml:space="preserve">     John     373 394 2383     91 Hill rd     Programmer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